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Resume</w:t>
      </w:r>
    </w:p>
    <w:p>
      <w:r/>
    </w:p>
    <w:p>
      <w:r>
        <w:t>Jurnal "Implementasi Metode NLP Dalam Pembuatan Chat Bot Telegram" membahas tentang penggunaan metode Natural Language Processing (NLP) untuk meningkatkan kemampuan chat bot pada platform Telegram. NLP memungkinkan chat bot untuk memahami dan merespons bahasa manusia dengan lebih akurat dan responsif.</w:t>
      </w:r>
    </w:p>
    <w:p>
      <w:r/>
    </w:p>
    <w:p>
      <w:r>
        <w:rPr>
          <w:b/>
        </w:rPr>
        <w:t>Metode</w:t>
      </w:r>
    </w:p>
    <w:p>
      <w:r/>
    </w:p>
    <w:p>
      <w:r>
        <w:t>Penelitian ini menggunakan metode berbasis pengetahuan, yang melibatkan pengumpulan dan persiapan data latih, serta preprocessing data untuk analisis NLP. Algoritma penyelesaian dikembangkan menggunakan konsep tokenize, stemming, dan bag of words.</w:t>
      </w:r>
    </w:p>
    <w:p>
      <w:r/>
    </w:p>
    <w:p>
      <w:r>
        <w:rPr>
          <w:b/>
        </w:rPr>
        <w:t>Hasil</w:t>
      </w:r>
    </w:p>
    <w:p>
      <w:r/>
    </w:p>
    <w:p>
      <w:r>
        <w:t>Pengujian chat bot menunjukkan hasil yang memuaskan, dimana bot dapat memahami intent pengguna, memberikan respons yang sesuai, dan menampilkan menu navigasi.</w:t>
      </w:r>
    </w:p>
    <w:p>
      <w:r/>
    </w:p>
    <w:p>
      <w:r>
        <w:rPr>
          <w:b/>
        </w:rPr>
        <w:t>Pendapat</w:t>
      </w:r>
    </w:p>
    <w:p>
      <w:r/>
    </w:p>
    <w:p>
      <w:r>
        <w:t>Implementasi metode NLP pada chat bot Telegram telah berhasil meningkatkan kemampuan bot untuk:</w:t>
      </w:r>
    </w:p>
    <w:p>
      <w:r/>
    </w:p>
    <w:p>
      <w:r>
        <w:rPr>
          <w:i/>
        </w:rPr>
        <w:t xml:space="preserve"> Memahami teks pengguna dengan lebih akura</w:t>
      </w:r>
    </w:p>
    <w:p>
      <w:r>
        <w:rPr>
          <w:i/>
        </w:rPr>
        <w:t xml:space="preserve"> Mengidentifikasi intent atau tujuan pesa</w:t>
      </w:r>
    </w:p>
    <w:p>
      <w:r>
        <w:rPr>
          <w:i/>
        </w:rPr>
        <w:t xml:space="preserve"> Memberikan respons yang relevan dan informati</w:t>
      </w:r>
    </w:p>
    <w:p>
      <w:r>
        <w:rPr>
          <w:i/>
        </w:rPr>
        <w:t xml:space="preserve"> Mengelola interaksi pengguna yang komplek</w:t>
      </w:r>
    </w:p>
    <w:p>
      <w:r/>
    </w:p>
    <w:p>
      <w:r>
        <w:rPr>
          <w:b/>
        </w:rPr>
        <w:t>Kesimpulan</w:t>
      </w:r>
    </w:p>
    <w:p>
      <w:r/>
    </w:p>
    <w:p>
      <w:r>
        <w:t>Penggunaan NLP dalam chat bot Telegram meningkatkan kualitas dan efektivitas interaksi pengguna. Namun, penting untuk menyediakan opsi interaksi dengan agen manusia untuk situasi yang memerlukan sentuhan pribadi. Penelitian lebih lanjut dapat mengeksplorasi penggunaan teknik NLP yang lebih canggih dan integrasi dengan layanan lain.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